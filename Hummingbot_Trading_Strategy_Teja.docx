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My Hummingbot Trading Strategy: mystategy.py</w:t>
      </w:r>
    </w:p>
    <w:p>
      <w:pPr>
        <w:pStyle w:val="Heading2"/>
      </w:pPr>
      <w:r>
        <w:t>Overview</w:t>
      </w:r>
    </w:p>
    <w:p>
      <w:r>
        <w:t>Hey! This project is all about building a trading bot using Hummingbot, an awesome open-source framework for creating high-frequency trading bots. I built a market-making strategy through a custom script named mystategy.py. The strategy is focused on the ETH-USDT trading pair, where it places both buy and sell orders around the mid-market price to earn profit from the spread.</w:t>
        <w:br/>
        <w:br/>
        <w:t>- Order Size: 0.01 ETH</w:t>
        <w:br/>
        <w:t>- Spread: 0.001%</w:t>
        <w:br/>
        <w:t>- Refresh Interval: Every 15 seconds</w:t>
        <w:br/>
        <w:t>- Price Source: Mid-price</w:t>
        <w:br/>
        <w:br/>
        <w:t>The goal is to maintain liquidity and generate consistent returns in both paper trading and, eventually, live market conditions.</w:t>
        <w:br/>
      </w:r>
    </w:p>
    <w:p>
      <w:pPr>
        <w:pStyle w:val="Heading2"/>
      </w:pPr>
      <w:r>
        <w:t>Technical Details</w:t>
      </w:r>
    </w:p>
    <w:p>
      <w:pPr>
        <w:pStyle w:val="Heading3"/>
      </w:pPr>
      <w:r>
        <w:t>Setup</w:t>
      </w:r>
    </w:p>
    <w:p>
      <w:r>
        <w:t>I used a config file named conf_simple_pmm_1.yml, which was created using Hummingbot's create --script-config command. Key parameters:</w:t>
        <w:br/>
        <w:br/>
        <w:t>- Trading Pair: ETH-USDT</w:t>
        <w:br/>
        <w:t>- Order Size: 0.01 ETH</w:t>
        <w:br/>
        <w:t>- Bid/Ask Spread: 0.001%</w:t>
        <w:br/>
        <w:t>- Order Refresh Time: 15 seconds</w:t>
        <w:br/>
        <w:t>- Price Source: Mid-price</w:t>
        <w:br/>
      </w:r>
    </w:p>
    <w:p>
      <w:pPr>
        <w:pStyle w:val="Heading3"/>
      </w:pPr>
      <w:r>
        <w:t>Coding It</w:t>
      </w:r>
    </w:p>
    <w:p>
      <w:r>
        <w:t>My custom script mystategy.py extends Hummingbot's ScriptStrategyBase class. I used methods like place_market_order to execute trades. I referenced the official Hummingbot GitHub repository:</w:t>
        <w:br/>
        <w:t>https://github.com/hummingbot/hummingbot</w:t>
        <w:br/>
      </w:r>
    </w:p>
    <w:p>
      <w:pPr>
        <w:pStyle w:val="Heading3"/>
      </w:pPr>
      <w:r>
        <w:t>Issues Faced &amp; Fixes</w:t>
      </w:r>
    </w:p>
    <w:p>
      <w:r>
        <w:t>- Error 1: "Non-hexadecimal digit found"</w:t>
        <w:br/>
        <w:t xml:space="preserve">  Fix: Identified and corrected invalid input in the YAML config file.</w:t>
        <w:br/>
        <w:br/>
        <w:t>- Error 2: "No module named 'hummingbot.core.data_type.order_type'"</w:t>
        <w:br/>
        <w:t xml:space="preserve">  Fix: Reinstalled Hummingbot using ./uninstall and ./install after pulling the latest changes via git pull.</w:t>
        <w:br/>
        <w:br/>
        <w:t>- Other Setup: Exchange connection via API keys was configured, and a stable internet connection was maintained to ensure connectivity.</w:t>
        <w:br/>
      </w:r>
    </w:p>
    <w:p>
      <w:pPr>
        <w:pStyle w:val="Heading2"/>
      </w:pPr>
      <w:r>
        <w:t>Results</w:t>
      </w:r>
    </w:p>
    <w:p>
      <w:r>
        <w:t>- Mode: Paper Trading</w:t>
        <w:br/>
        <w:t>- Funds Used: 0.01 ETH (simulated)</w:t>
        <w:br/>
        <w:t>- Trades Executed: 0 (initial run)</w:t>
        <w:br/>
        <w:t>- P&amp;L: 0.00 USDT</w:t>
        <w:br/>
        <w:br/>
        <w:t>Although no trades were executed during the short test (3–10 minutes), the bot ran smoothly after resolving the issues, and it successfully connected to the exchange and initiated order processes.</w:t>
        <w:br/>
      </w:r>
    </w:p>
    <w:p>
      <w:pPr>
        <w:pStyle w:val="Heading2"/>
      </w:pPr>
      <w:r>
        <w:t>Future Improvements</w:t>
      </w:r>
    </w:p>
    <w:p>
      <w:r>
        <w:t>- Implement robust error handling and recovery mechanisms.</w:t>
        <w:br/>
        <w:t>- Adjust spread and order size dynamically based on market volatility.</w:t>
        <w:br/>
        <w:t>- Deploy the strategy with live funds (small amount initially) to assess real-world performance.</w:t>
        <w:br/>
      </w:r>
    </w:p>
    <w:p>
      <w:pPr>
        <w:pStyle w:val="Heading2"/>
      </w:pPr>
      <w:r>
        <w:t>Conclusion</w:t>
      </w:r>
    </w:p>
    <w:p>
      <w:r>
        <w:t>Working on this Hummingbot project was a fun and rewarding experience. It helped me level up my skills in:</w:t>
        <w:br/>
        <w:br/>
        <w:t>- Using GitHub repositories</w:t>
        <w:br/>
        <w:t>- Working with terminal commands and package setups</w:t>
        <w:br/>
        <w:t>- Debugging and problem-solving in real-time</w:t>
        <w:br/>
        <w:br/>
        <w:t>I now have a solid grasp of building and managing market-making bots, which makes me a strong fit for roles in DeFi and algorithmic trading environments.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